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1BF" w:rsidRDefault="00E005D1">
      <w:pPr>
        <w:pStyle w:val="Title"/>
      </w:pPr>
      <w:bookmarkStart w:id="0" w:name="_GoBack"/>
      <w:bookmarkEnd w:id="0"/>
      <w:r>
        <w:t>Modular Calculator App</w:t>
      </w:r>
    </w:p>
    <w:p w:rsidR="000801BF" w:rsidRDefault="00E005D1">
      <w:pPr>
        <w:pStyle w:val="Heading1"/>
      </w:pPr>
      <w:r>
        <w:t>Description</w:t>
      </w:r>
    </w:p>
    <w:p w:rsidR="000801BF" w:rsidRDefault="00E005D1">
      <w:r>
        <w:t>A calculator application that starts as a modular CLI program and evolves into an advanced GUI-based calculator with scientific features.</w:t>
      </w:r>
    </w:p>
    <w:p w:rsidR="000801BF" w:rsidRDefault="00E005D1">
      <w:pPr>
        <w:pStyle w:val="Heading1"/>
      </w:pPr>
      <w:r>
        <w:t>Phase 1: CLI Modular Version</w:t>
      </w:r>
    </w:p>
    <w:p w:rsidR="000801BF" w:rsidRDefault="00E005D1">
      <w:pPr>
        <w:pStyle w:val="ListBullet"/>
      </w:pPr>
      <w:r>
        <w:t xml:space="preserve">• Basic arithmetic: add(), subtract(), multiply(), </w:t>
      </w:r>
      <w:r>
        <w:t>divide()</w:t>
      </w:r>
    </w:p>
    <w:p w:rsidR="000801BF" w:rsidRDefault="00E005D1">
      <w:pPr>
        <w:pStyle w:val="ListBullet"/>
      </w:pPr>
      <w:r>
        <w:t>• Error handling (invalid input, zero division)</w:t>
      </w:r>
    </w:p>
    <w:p w:rsidR="000801BF" w:rsidRDefault="00E005D1">
      <w:pPr>
        <w:pStyle w:val="ListBullet"/>
      </w:pPr>
      <w:r>
        <w:t>• Loop for continuous calculation</w:t>
      </w:r>
    </w:p>
    <w:p w:rsidR="000801BF" w:rsidRDefault="00E005D1">
      <w:pPr>
        <w:pStyle w:val="ListBullet"/>
      </w:pPr>
      <w:r>
        <w:t>• Exit option</w:t>
      </w:r>
    </w:p>
    <w:p w:rsidR="000801BF" w:rsidRDefault="00E005D1">
      <w:pPr>
        <w:pStyle w:val="Heading1"/>
      </w:pPr>
      <w:r>
        <w:t>Phase 2: Advanced CLI Features</w:t>
      </w:r>
    </w:p>
    <w:p w:rsidR="000801BF" w:rsidRDefault="00E005D1">
      <w:pPr>
        <w:pStyle w:val="ListBullet"/>
      </w:pPr>
      <w:r>
        <w:t>• Support power, square root, modulus</w:t>
      </w:r>
    </w:p>
    <w:p w:rsidR="000801BF" w:rsidRDefault="00E005D1">
      <w:pPr>
        <w:pStyle w:val="ListBullet"/>
      </w:pPr>
      <w:r>
        <w:t>• Add memory feature (store last result)</w:t>
      </w:r>
    </w:p>
    <w:p w:rsidR="000801BF" w:rsidRDefault="00E005D1">
      <w:pPr>
        <w:pStyle w:val="ListBullet"/>
      </w:pPr>
      <w:r>
        <w:t>• Scientific calculations (use math modul</w:t>
      </w:r>
      <w:r>
        <w:t>e)</w:t>
      </w:r>
    </w:p>
    <w:p w:rsidR="000801BF" w:rsidRDefault="00E005D1">
      <w:pPr>
        <w:pStyle w:val="Heading1"/>
      </w:pPr>
      <w:r>
        <w:t>Phase 3: GUI with Tkinter</w:t>
      </w:r>
    </w:p>
    <w:p w:rsidR="000801BF" w:rsidRDefault="00E005D1">
      <w:pPr>
        <w:pStyle w:val="ListBullet"/>
      </w:pPr>
      <w:r>
        <w:t>• Basic UI with buttons for numbers &amp; operators</w:t>
      </w:r>
    </w:p>
    <w:p w:rsidR="000801BF" w:rsidRDefault="00E005D1">
      <w:pPr>
        <w:pStyle w:val="ListBullet"/>
      </w:pPr>
      <w:r>
        <w:t>• Display input/output in a screen</w:t>
      </w:r>
    </w:p>
    <w:p w:rsidR="000801BF" w:rsidRDefault="00E005D1">
      <w:pPr>
        <w:pStyle w:val="ListBullet"/>
      </w:pPr>
      <w:r>
        <w:t>• Add advanced buttons (%, √, ^)</w:t>
      </w:r>
    </w:p>
    <w:p w:rsidR="000801BF" w:rsidRDefault="00E005D1">
      <w:pPr>
        <w:pStyle w:val="ListBullet"/>
      </w:pPr>
      <w:r>
        <w:t>• Dark mode theme</w:t>
      </w:r>
    </w:p>
    <w:sectPr w:rsidR="00080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01BF"/>
    <w:rsid w:val="0015074B"/>
    <w:rsid w:val="0029639D"/>
    <w:rsid w:val="00326F90"/>
    <w:rsid w:val="00AA1D8D"/>
    <w:rsid w:val="00B47730"/>
    <w:rsid w:val="00CB0664"/>
    <w:rsid w:val="00E005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D84E77-6601-44D0-9CB1-FA5A149E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5E4EC1-83CE-48BA-B63E-19775B5D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2025-09-09T18:43:00Z</dcterms:created>
  <dcterms:modified xsi:type="dcterms:W3CDTF">2025-09-09T18:43:00Z</dcterms:modified>
  <cp:category/>
</cp:coreProperties>
</file>